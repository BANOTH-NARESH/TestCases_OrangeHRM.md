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Manual Test Cases for Orange HRM - Login and Employee Management</w:t>
      </w:r>
    </w:p>
    <w:p>
      <w:pPr>
        <w:pStyle w:val="Heading2"/>
      </w:pPr>
      <w:r>
        <w:t>1. Login Functionality - Test Cases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Case ID</w:t>
            </w:r>
          </w:p>
        </w:tc>
        <w:tc>
          <w:tcPr>
            <w:tcW w:type="dxa" w:w="1728"/>
          </w:tcPr>
          <w:p>
            <w:r>
              <w:t>Test Steps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  <w:tc>
          <w:tcPr>
            <w:tcW w:type="dxa" w:w="1728"/>
          </w:tcPr>
          <w:p>
            <w:r>
              <w:t>Actual Result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</w:tr>
      <w:tr>
        <w:tc>
          <w:tcPr>
            <w:tcW w:type="dxa" w:w="1728"/>
          </w:tcPr>
          <w:p>
            <w:r>
              <w:t>TC_Login_01</w:t>
            </w:r>
          </w:p>
        </w:tc>
        <w:tc>
          <w:tcPr>
            <w:tcW w:type="dxa" w:w="1728"/>
          </w:tcPr>
          <w:p>
            <w:r>
              <w:t>Navigate to login page</w:t>
            </w:r>
          </w:p>
        </w:tc>
        <w:tc>
          <w:tcPr>
            <w:tcW w:type="dxa" w:w="1728"/>
          </w:tcPr>
          <w:p>
            <w:r>
              <w:t>Login page loads with username/password fields</w:t>
            </w:r>
          </w:p>
        </w:tc>
        <w:tc>
          <w:tcPr>
            <w:tcW w:type="dxa" w:w="1728"/>
          </w:tcPr>
          <w:p>
            <w:r>
              <w:t>As expected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728"/>
          </w:tcPr>
          <w:p>
            <w:r>
              <w:t>TC_Login_02</w:t>
            </w:r>
          </w:p>
        </w:tc>
        <w:tc>
          <w:tcPr>
            <w:tcW w:type="dxa" w:w="1728"/>
          </w:tcPr>
          <w:p>
            <w:r>
              <w:t>Enter valid credentials (Admin/admin123) and click login</w:t>
            </w:r>
          </w:p>
        </w:tc>
        <w:tc>
          <w:tcPr>
            <w:tcW w:type="dxa" w:w="1728"/>
          </w:tcPr>
          <w:p>
            <w:r>
              <w:t>Dashboard page is displayed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TC_Login_03</w:t>
            </w:r>
          </w:p>
        </w:tc>
        <w:tc>
          <w:tcPr>
            <w:tcW w:type="dxa" w:w="1728"/>
          </w:tcPr>
          <w:p>
            <w:r>
              <w:t>Leave username blank, enter password, click login</w:t>
            </w:r>
          </w:p>
        </w:tc>
        <w:tc>
          <w:tcPr>
            <w:tcW w:type="dxa" w:w="1728"/>
          </w:tcPr>
          <w:p>
            <w:r>
              <w:t>Error message: Required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TC_Login_04</w:t>
            </w:r>
          </w:p>
        </w:tc>
        <w:tc>
          <w:tcPr>
            <w:tcW w:type="dxa" w:w="1728"/>
          </w:tcPr>
          <w:p>
            <w:r>
              <w:t>Enter username, leave password blank, click login</w:t>
            </w:r>
          </w:p>
        </w:tc>
        <w:tc>
          <w:tcPr>
            <w:tcW w:type="dxa" w:w="1728"/>
          </w:tcPr>
          <w:p>
            <w:r>
              <w:t>Error message: Required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TC_Login_05</w:t>
            </w:r>
          </w:p>
        </w:tc>
        <w:tc>
          <w:tcPr>
            <w:tcW w:type="dxa" w:w="1728"/>
          </w:tcPr>
          <w:p>
            <w:r>
              <w:t>Enter invalid username and password, click login</w:t>
            </w:r>
          </w:p>
        </w:tc>
        <w:tc>
          <w:tcPr>
            <w:tcW w:type="dxa" w:w="1728"/>
          </w:tcPr>
          <w:p>
            <w:r>
              <w:t>Error: Invalid credentials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TC_Login_06</w:t>
            </w:r>
          </w:p>
        </w:tc>
        <w:tc>
          <w:tcPr>
            <w:tcW w:type="dxa" w:w="1728"/>
          </w:tcPr>
          <w:p>
            <w:r>
              <w:t>Enter special characters in username field</w:t>
            </w:r>
          </w:p>
        </w:tc>
        <w:tc>
          <w:tcPr>
            <w:tcW w:type="dxa" w:w="1728"/>
          </w:tcPr>
          <w:p>
            <w:r>
              <w:t>Should sanitize input or show error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TC_Login_07</w:t>
            </w:r>
          </w:p>
        </w:tc>
        <w:tc>
          <w:tcPr>
            <w:tcW w:type="dxa" w:w="1728"/>
          </w:tcPr>
          <w:p>
            <w:r>
              <w:t>Refresh login page after entering credentials</w:t>
            </w:r>
          </w:p>
        </w:tc>
        <w:tc>
          <w:tcPr>
            <w:tcW w:type="dxa" w:w="1728"/>
          </w:tcPr>
          <w:p>
            <w:r>
              <w:t>Inputs cleared, page refreshed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TC_Login_08</w:t>
            </w:r>
          </w:p>
        </w:tc>
        <w:tc>
          <w:tcPr>
            <w:tcW w:type="dxa" w:w="1728"/>
          </w:tcPr>
          <w:p>
            <w:r>
              <w:t>Try login after several failed attempts</w:t>
            </w:r>
          </w:p>
        </w:tc>
        <w:tc>
          <w:tcPr>
            <w:tcW w:type="dxa" w:w="1728"/>
          </w:tcPr>
          <w:p>
            <w:r>
              <w:t>Lockout or captcha (if implemented)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p>
      <w:r>
        <w:br w:type="page"/>
      </w:r>
    </w:p>
    <w:p>
      <w:pPr>
        <w:pStyle w:val="Heading2"/>
      </w:pPr>
      <w:r>
        <w:t>2. Employee Management Test Scenarios (View, Update, Delete)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Case ID</w:t>
            </w:r>
          </w:p>
        </w:tc>
        <w:tc>
          <w:tcPr>
            <w:tcW w:type="dxa" w:w="1728"/>
          </w:tcPr>
          <w:p>
            <w:r>
              <w:t>Test Steps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  <w:tc>
          <w:tcPr>
            <w:tcW w:type="dxa" w:w="1728"/>
          </w:tcPr>
          <w:p>
            <w:r>
              <w:t>Actual Result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</w:tr>
      <w:tr>
        <w:tc>
          <w:tcPr>
            <w:tcW w:type="dxa" w:w="1728"/>
          </w:tcPr>
          <w:p>
            <w:r>
              <w:t>TC_Emp_01</w:t>
            </w:r>
          </w:p>
        </w:tc>
        <w:tc>
          <w:tcPr>
            <w:tcW w:type="dxa" w:w="1728"/>
          </w:tcPr>
          <w:p>
            <w:r>
              <w:t>Login as Admin and go to PIM &gt; Add Employee</w:t>
            </w:r>
          </w:p>
        </w:tc>
        <w:tc>
          <w:tcPr>
            <w:tcW w:type="dxa" w:w="1728"/>
          </w:tcPr>
          <w:p>
            <w:r>
              <w:t>Add Employee form is shown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TC_Emp_02</w:t>
            </w:r>
          </w:p>
        </w:tc>
        <w:tc>
          <w:tcPr>
            <w:tcW w:type="dxa" w:w="1728"/>
          </w:tcPr>
          <w:p>
            <w:r>
              <w:t>Add new employee with valid data</w:t>
            </w:r>
          </w:p>
        </w:tc>
        <w:tc>
          <w:tcPr>
            <w:tcW w:type="dxa" w:w="1728"/>
          </w:tcPr>
          <w:p>
            <w:r>
              <w:t>Employee is added and visible in Employee List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TC_Emp_03</w:t>
            </w:r>
          </w:p>
        </w:tc>
        <w:tc>
          <w:tcPr>
            <w:tcW w:type="dxa" w:w="1728"/>
          </w:tcPr>
          <w:p>
            <w:r>
              <w:t>Navigate to Employee List and search for employee</w:t>
            </w:r>
          </w:p>
        </w:tc>
        <w:tc>
          <w:tcPr>
            <w:tcW w:type="dxa" w:w="1728"/>
          </w:tcPr>
          <w:p>
            <w:r>
              <w:t>Employee details appear correctly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TC_Emp_04</w:t>
            </w:r>
          </w:p>
        </w:tc>
        <w:tc>
          <w:tcPr>
            <w:tcW w:type="dxa" w:w="1728"/>
          </w:tcPr>
          <w:p>
            <w:r>
              <w:t>Edit employee details and save</w:t>
            </w:r>
          </w:p>
        </w:tc>
        <w:tc>
          <w:tcPr>
            <w:tcW w:type="dxa" w:w="1728"/>
          </w:tcPr>
          <w:p>
            <w:r>
              <w:t>Updated info should reflect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TC_Emp_05</w:t>
            </w:r>
          </w:p>
        </w:tc>
        <w:tc>
          <w:tcPr>
            <w:tcW w:type="dxa" w:w="1728"/>
          </w:tcPr>
          <w:p>
            <w:r>
              <w:t>Delete employee record</w:t>
            </w:r>
          </w:p>
        </w:tc>
        <w:tc>
          <w:tcPr>
            <w:tcW w:type="dxa" w:w="1728"/>
          </w:tcPr>
          <w:p>
            <w:r>
              <w:t>Employee is removed from list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TC_Emp_06</w:t>
            </w:r>
          </w:p>
        </w:tc>
        <w:tc>
          <w:tcPr>
            <w:tcW w:type="dxa" w:w="1728"/>
          </w:tcPr>
          <w:p>
            <w:r>
              <w:t>Attempt to add employee with blank fields</w:t>
            </w:r>
          </w:p>
        </w:tc>
        <w:tc>
          <w:tcPr>
            <w:tcW w:type="dxa" w:w="1728"/>
          </w:tcPr>
          <w:p>
            <w:r>
              <w:t>Error messages for required fields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TC_Emp_07</w:t>
            </w:r>
          </w:p>
        </w:tc>
        <w:tc>
          <w:tcPr>
            <w:tcW w:type="dxa" w:w="1728"/>
          </w:tcPr>
          <w:p>
            <w:r>
              <w:t>Search for deleted employee</w:t>
            </w:r>
          </w:p>
        </w:tc>
        <w:tc>
          <w:tcPr>
            <w:tcW w:type="dxa" w:w="1728"/>
          </w:tcPr>
          <w:p>
            <w:r>
              <w:t>Employee should not appear in list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TC_Emp_08</w:t>
            </w:r>
          </w:p>
        </w:tc>
        <w:tc>
          <w:tcPr>
            <w:tcW w:type="dxa" w:w="1728"/>
          </w:tcPr>
          <w:p>
            <w:r>
              <w:t>Try updating employee with invalid data</w:t>
            </w:r>
          </w:p>
        </w:tc>
        <w:tc>
          <w:tcPr>
            <w:tcW w:type="dxa" w:w="1728"/>
          </w:tcPr>
          <w:p>
            <w:r>
              <w:t>Validation messages shown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p>
      <w:r>
        <w:br w:type="page"/>
      </w:r>
    </w:p>
    <w:p>
      <w:pPr>
        <w:pStyle w:val="Heading2"/>
      </w:pPr>
      <w:r>
        <w:t>3. Bugs / Usability Issues Identified</w:t>
      </w:r>
    </w:p>
    <w:p>
      <w:pPr>
        <w:pStyle w:val="ListNumber"/>
      </w:pPr>
      <w:r>
        <w:t>No input validation for special characters in login fields</w:t>
        <w:br/>
        <w:t xml:space="preserve">   - Entering `admin&lt;script&gt;` doesn't sanitize input.</w:t>
      </w:r>
    </w:p>
    <w:p>
      <w:pPr>
        <w:pStyle w:val="ListNumber"/>
      </w:pPr>
      <w:r>
        <w:t>No feedback when submitting login with blank fields (poor UX)</w:t>
        <w:br/>
        <w:t xml:space="preserve">   - Required message is small and not accessible for screen readers.</w:t>
      </w:r>
    </w:p>
    <w:p>
      <w:pPr>
        <w:pStyle w:val="ListNumber"/>
      </w:pPr>
      <w:r>
        <w:t>After multiple failed logins, no lockout or CAPTCHA prompt</w:t>
        <w:br/>
        <w:t xml:space="preserve">   - Security loophole: Brute force attempts not mitigated.</w:t>
      </w:r>
    </w:p>
    <w:p>
      <w:r>
        <w:br w:type="page"/>
      </w:r>
    </w:p>
    <w:p>
      <w:pPr>
        <w:pStyle w:val="Heading2"/>
      </w:pPr>
      <w:r>
        <w:t>Bonus - Sample Login Selenium Script (Python)</w:t>
      </w:r>
    </w:p>
    <w:p>
      <w:r>
        <w:br/>
        <w:t>from selenium import webdriver</w:t>
        <w:br/>
        <w:t>from selenium.webdriver.common.by import By</w:t>
        <w:br/>
        <w:t>import time</w:t>
        <w:br/>
        <w:br/>
        <w:t>driver = webdriver.Chrome()</w:t>
        <w:br/>
        <w:t>driver.get("https://opensource-demo.orangehrmlive.com/web/index.php/auth/login")</w:t>
        <w:br/>
        <w:t>time.sleep(2)</w:t>
        <w:br/>
        <w:br/>
        <w:t>driver.find_element(By.NAME, "username").send_keys("Admin")</w:t>
        <w:br/>
        <w:t>driver.find_element(By.NAME, "password").send_keys("admin123")</w:t>
        <w:br/>
        <w:t>driver.find_element(By.XPATH, "//button[@type='submit']").click()</w:t>
        <w:br/>
        <w:br/>
        <w:t>assert "dashboard" in driver.current_url.lower()</w:t>
        <w:br/>
        <w:t>print("Login Test Passed")</w:t>
        <w:br/>
        <w:br/>
        <w:t>driver.quit()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